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Enchanted Forest Mystery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